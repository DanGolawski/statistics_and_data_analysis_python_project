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Sprawozdanie SAD</w:t>
      </w:r>
    </w:p>
    <w:p>
      <w:r>
        <w:t>Według rankingu 100 najbogatszych polaków szacuje się, że miliarderzy z branży technologicznej stanowią 0.1 wszystkich z listy. W związku z tym chciałbym sprawdzić hipotezę, że odsetek miliarderów z branży technologicznej na świecie jest większy od 0.1. Moją populację stanowi 500 światowych miliarderów, natomiast populacja to stuelementowy podzbiór tej listy, w którym algorytm za każdym razem dobiera losowe elementy. Skoro moja populacja jest znana, wiem, że postawiona hipoteza jest prawidłowa, a do testów wykorzystuję test "Z". Dane (obserwacyjne) zostały pobrane ze strony https://ceoworld.biz/2018/05/30/rich-list/. Zawierają informacje o majątku, kraju pochodzenia oraz branży miliarderów. W obliczeniach wykorzystuję rozkład Bernouliego - jeśli element jest związany z Technology, jest sukces (1), w przeciwnym wypadku porażka (0).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kre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Z wykresu dostrzegamy, że największy odsetek miliarderów z listy TOP 500 dla branży IT (Technology) pochodzi z United States (34), a najmniejszy z France (1).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kre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Z wykresu widzimy, że branża Technology zajmuje 1. miejsce w zestawieniu liczny miliarderów per branża.</w:t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kre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Z wykresu widzimy, że branża Technology zajmuje 1. miejsce w zestawieniu liczny miliarderów per branża.</w:t>
      </w:r>
    </w:p>
    <w:p>
      <w:pPr>
        <w:pStyle w:val="Heading1"/>
      </w:pPr>
      <w:r>
        <w:t>Dane o populacji i próbce</w:t>
      </w:r>
    </w:p>
    <w:p>
      <w:pPr>
        <w:pStyle w:val="ListBullet"/>
      </w:pPr>
      <w:r>
        <w:t>Liczebność populacji n : 501</w:t>
      </w:r>
    </w:p>
    <w:p>
      <w:pPr>
        <w:pStyle w:val="ListBullet"/>
      </w:pPr>
      <w:r>
        <w:t>Liczba sukcesów w populacji : 65</w:t>
      </w:r>
    </w:p>
    <w:p>
      <w:pPr>
        <w:pStyle w:val="ListBullet"/>
      </w:pPr>
      <w:r>
        <w:t>Odsetek "Technology" w populacji (p): 0.13</w:t>
      </w:r>
    </w:p>
    <w:p>
      <w:pPr>
        <w:pStyle w:val="ListBullet"/>
      </w:pPr>
      <w:r>
        <w:t>Odchylenie standardowe w populacji σ : 0.336</w:t>
      </w:r>
    </w:p>
    <w:p>
      <w:pPr>
        <w:pStyle w:val="ListBullet"/>
      </w:pPr>
      <w:r>
        <w:t>Liczebność próbki : 100</w:t>
      </w:r>
    </w:p>
    <w:p>
      <w:pPr>
        <w:pStyle w:val="ListBullet"/>
      </w:pPr>
      <w:r>
        <w:t>Liczba sukcesów w próbce : 14</w:t>
      </w:r>
    </w:p>
    <w:p>
      <w:pPr>
        <w:pStyle w:val="ListBullet"/>
      </w:pPr>
      <w:r>
        <w:t>Odsetek "Technology" w próbce x̅ : 0.14</w:t>
      </w:r>
    </w:p>
    <w:p>
      <w:pPr>
        <w:pStyle w:val="ListBullet"/>
      </w:pPr>
      <w:r>
        <w:t>Odsetek miliarderów związanych z sektorem Technology jest niemniejszy niż 0.1</w:t>
      </w:r>
    </w:p>
    <w:p>
      <w:pPr>
        <w:pStyle w:val="ListBullet"/>
      </w:pPr>
      <w:r>
        <w:t>Odsetek miliarderów związanych z sektorem Technology jest mniejszy niż 0.1</w:t>
      </w:r>
    </w:p>
    <w:p>
      <w:pPr>
        <w:pStyle w:val="ListBullet"/>
      </w:pPr>
      <w:r>
        <w:t>H0 : μ ≥ 0.1 (na podstwie wiedzy o populacji, wiem, że hipoteza ta jest prawdziwa)</w:t>
      </w:r>
    </w:p>
    <w:p>
      <w:pPr>
        <w:pStyle w:val="ListBullet"/>
      </w:pPr>
      <w:r>
        <w:t>H0 : μ &lt; 0.1</w:t>
      </w:r>
    </w:p>
    <w:p>
      <w:pPr>
        <w:pStyle w:val="ListBullet"/>
      </w:pPr>
      <w:r>
        <w:t>Poziom ufności α : 0.05</w:t>
      </w:r>
    </w:p>
    <w:p>
      <w:pPr>
        <w:pStyle w:val="ListBullet"/>
      </w:pPr>
      <w:r>
        <w:t>Przedział ufności α=0.05 : (-∞, -2,38)</w:t>
      </w:r>
    </w:p>
    <w:p>
      <w:pPr>
        <w:pStyle w:val="ListBullet"/>
      </w:pPr>
      <w:r>
        <w:t>Wynik testu Z : 2.665</w:t>
      </w:r>
    </w:p>
    <w:p>
      <w:pPr>
        <w:pStyle w:val="ListBullet"/>
      </w:pPr>
      <w:r>
        <w:t>Decyzja o odrzuceniu H0 : Nie odrzucam H0 - nie popełniłem błędu I rodzaju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